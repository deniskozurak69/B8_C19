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Л(Кл, прізв, орг, тел, наук-ступ)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П(Кп, назва, тип, години, контроль)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Г(Кг, курс, факультет, кафедра, кільк-чол)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Р(Кл,Кп,Кг, ауд, пара, день-тижня)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Картка №26</w:t>
      </w:r>
    </w:p>
    <w:p>
      <w:pPr>
        <w:numPr>
          <w:ilvl w:val="0"/>
          <w:numId w:val="11"/>
        </w:num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Знайти прізвища та організації лекторів, які читають н/к (тип) на 4-</w:t>
      </w:r>
    </w:p>
    <w:p>
      <w:p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ому курсі.</w:t>
      </w:r>
    </w:p>
    <w:p>
      <w:p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(П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тип=н/к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>&gt;</w:t>
      </w:r>
      <w:r>
        <w:rPr>
          <w:rFonts w:hint="default" w:ascii="Calibri" w:hAnsi="Calibri"/>
          <w:sz w:val="24"/>
          <w:szCs w:val="24"/>
          <w:lang w:val="uk-UA"/>
        </w:rPr>
        <w:t xml:space="preserve"> П1</w:t>
      </w:r>
    </w:p>
    <w:p>
      <w:p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(Г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курс=4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Г1</w:t>
      </w:r>
    </w:p>
    <w:p>
      <w:p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</w:t>
      </w:r>
      <w:r>
        <w:rPr>
          <w:rFonts w:hint="default" w:ascii="Calibri" w:hAnsi="Calibri"/>
          <w:sz w:val="24"/>
          <w:szCs w:val="24"/>
          <w:lang w:val="en-US"/>
        </w:rPr>
        <w:t>(</w:t>
      </w:r>
      <w:r>
        <w:rPr>
          <w:rFonts w:hint="default" w:ascii="Calibri" w:hAnsi="Calibri"/>
          <w:sz w:val="24"/>
          <w:szCs w:val="24"/>
          <w:lang w:val="uk-UA"/>
        </w:rPr>
        <w:t>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Кп=Кп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П1</w:t>
      </w:r>
      <w:r>
        <w:rPr>
          <w:rFonts w:hint="default" w:ascii="Calibri" w:hAnsi="Calibri"/>
          <w:sz w:val="24"/>
          <w:szCs w:val="24"/>
          <w:lang w:val="en-US"/>
        </w:rPr>
        <w:t>)[</w:t>
      </w:r>
      <w:r>
        <w:rPr>
          <w:rFonts w:hint="default" w:ascii="Calibri" w:hAnsi="Calibri"/>
          <w:sz w:val="24"/>
          <w:szCs w:val="24"/>
          <w:lang w:val="uk-UA"/>
        </w:rPr>
        <w:t>Кг=Кг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Г1)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Л1</w:t>
      </w:r>
    </w:p>
    <w:p>
      <w:pPr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uk-UA"/>
        </w:rPr>
        <w:t>(Л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Кл=Кл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Л1)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прізв</w:t>
      </w:r>
      <w:r>
        <w:rPr>
          <w:rFonts w:hint="default" w:ascii="Calibri" w:hAnsi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z w:val="24"/>
          <w:szCs w:val="24"/>
          <w:lang w:val="uk-UA"/>
        </w:rPr>
        <w:t>орг</w:t>
      </w:r>
      <w:r>
        <w:rPr>
          <w:rFonts w:hint="default" w:ascii="Calibri" w:hAnsi="Calibri"/>
          <w:sz w:val="24"/>
          <w:szCs w:val="24"/>
          <w:lang w:val="en-US"/>
        </w:rPr>
        <w:t>] -&gt; Res</w:t>
      </w: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Знайти коди груп та курси, у яких не Іванчук проводить заняття у середу.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прізв=</w:t>
      </w:r>
      <w:r>
        <w:rPr>
          <w:rFonts w:hint="default" w:ascii="Calibri" w:hAnsi="Calibri"/>
          <w:sz w:val="24"/>
          <w:szCs w:val="24"/>
          <w:lang w:val="en-US"/>
        </w:rPr>
        <w:t>”</w:t>
      </w:r>
      <w:r>
        <w:rPr>
          <w:rFonts w:hint="default" w:ascii="Calibri" w:hAnsi="Calibri"/>
          <w:sz w:val="24"/>
          <w:szCs w:val="24"/>
          <w:lang w:val="uk-UA"/>
        </w:rPr>
        <w:t>Іванчук</w:t>
      </w:r>
      <w:r>
        <w:rPr>
          <w:rFonts w:hint="default" w:ascii="Calibri" w:hAnsi="Calibri"/>
          <w:sz w:val="24"/>
          <w:szCs w:val="24"/>
          <w:lang w:val="en-US"/>
        </w:rPr>
        <w:t>”]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ЛІ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день-тижня=</w:t>
      </w:r>
      <w:r>
        <w:rPr>
          <w:rFonts w:hint="default" w:ascii="Calibri" w:hAnsi="Calibri"/>
          <w:sz w:val="24"/>
          <w:szCs w:val="24"/>
          <w:lang w:val="en-US"/>
        </w:rPr>
        <w:t>”</w:t>
      </w:r>
      <w:r>
        <w:rPr>
          <w:rFonts w:hint="default" w:ascii="Calibri" w:hAnsi="Calibri"/>
          <w:sz w:val="24"/>
          <w:szCs w:val="24"/>
          <w:lang w:val="uk-UA"/>
        </w:rPr>
        <w:t>середа</w:t>
      </w:r>
      <w:r>
        <w:rPr>
          <w:rFonts w:hint="default" w:ascii="Calibri" w:hAnsi="Calibri"/>
          <w:sz w:val="24"/>
          <w:szCs w:val="24"/>
          <w:lang w:val="en-US"/>
        </w:rPr>
        <w:t>”]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РС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РС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Кл=Кл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ЛІ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РСІ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en-US"/>
        </w:rPr>
        <w:t>(</w:t>
      </w:r>
      <w:r>
        <w:rPr>
          <w:rFonts w:hint="default" w:ascii="Calibri" w:hAnsi="Calibri"/>
          <w:sz w:val="24"/>
          <w:szCs w:val="24"/>
          <w:lang w:val="uk-UA"/>
        </w:rPr>
        <w:t>РС\РСІ</w:t>
      </w:r>
      <w:r>
        <w:rPr>
          <w:rFonts w:hint="default" w:ascii="Calibri" w:hAnsi="Calibri"/>
          <w:sz w:val="24"/>
          <w:szCs w:val="24"/>
          <w:lang w:val="en-US"/>
        </w:rPr>
        <w:t>)[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>&gt;</w:t>
      </w:r>
      <w:r>
        <w:rPr>
          <w:rFonts w:hint="default" w:ascii="Calibri" w:hAnsi="Calibri"/>
          <w:sz w:val="24"/>
          <w:szCs w:val="24"/>
          <w:lang w:val="uk-UA"/>
        </w:rPr>
        <w:t xml:space="preserve"> ГР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uk-UA"/>
        </w:rPr>
        <w:t>(Г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Кг=Кг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Г</w:t>
      </w:r>
      <w:r>
        <w:rPr>
          <w:rFonts w:hint="default" w:ascii="Calibri" w:hAnsi="Calibri"/>
          <w:sz w:val="24"/>
          <w:szCs w:val="24"/>
          <w:lang w:val="en-US"/>
        </w:rPr>
        <w:t>P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z w:val="24"/>
          <w:szCs w:val="24"/>
          <w:lang w:val="uk-UA"/>
        </w:rPr>
        <w:t>курс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>&gt; Res</w:t>
      </w: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Знайти коди груп та курси, у яких Іванчук не проводить заняття у середу.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прізв=</w:t>
      </w:r>
      <w:r>
        <w:rPr>
          <w:rFonts w:hint="default" w:ascii="Calibri" w:hAnsi="Calibri"/>
          <w:sz w:val="24"/>
          <w:szCs w:val="24"/>
          <w:lang w:val="en-US"/>
        </w:rPr>
        <w:t>”</w:t>
      </w:r>
      <w:r>
        <w:rPr>
          <w:rFonts w:hint="default" w:ascii="Calibri" w:hAnsi="Calibri"/>
          <w:sz w:val="24"/>
          <w:szCs w:val="24"/>
          <w:lang w:val="uk-UA"/>
        </w:rPr>
        <w:t>Іванчук</w:t>
      </w:r>
      <w:r>
        <w:rPr>
          <w:rFonts w:hint="default" w:ascii="Calibri" w:hAnsi="Calibri"/>
          <w:sz w:val="24"/>
          <w:szCs w:val="24"/>
          <w:lang w:val="en-US"/>
        </w:rPr>
        <w:t>”]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ЛІ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Кл=Кл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ЛІ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РІ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(РІ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день-тижня!=середа</w:t>
      </w:r>
      <w:r>
        <w:rPr>
          <w:rFonts w:hint="default" w:ascii="Calibri" w:hAnsi="Calibri"/>
          <w:sz w:val="24"/>
          <w:szCs w:val="24"/>
          <w:lang w:val="en-US"/>
        </w:rPr>
        <w:t>])[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>&gt;</w:t>
      </w:r>
      <w:r>
        <w:rPr>
          <w:rFonts w:hint="default" w:ascii="Calibri" w:hAnsi="Calibri"/>
          <w:sz w:val="24"/>
          <w:szCs w:val="24"/>
          <w:lang w:val="uk-UA"/>
        </w:rPr>
        <w:t xml:space="preserve"> ГР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uk-UA"/>
        </w:rPr>
        <w:t>(Г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Кг=Кг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Г</w:t>
      </w:r>
      <w:r>
        <w:rPr>
          <w:rFonts w:hint="default" w:ascii="Calibri" w:hAnsi="Calibri"/>
          <w:sz w:val="24"/>
          <w:szCs w:val="24"/>
          <w:lang w:val="en-US"/>
        </w:rPr>
        <w:t>P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z w:val="24"/>
          <w:szCs w:val="24"/>
          <w:lang w:val="uk-UA"/>
        </w:rPr>
        <w:t>курс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>&gt; Res</w:t>
      </w: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Визначити аудиторії в яких займаються усі групи 2-го курсу факультету КНК.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ru-RU"/>
        </w:rPr>
        <w:t>(Г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курс=2</w:t>
      </w:r>
      <w:r>
        <w:rPr>
          <w:rFonts w:hint="default" w:ascii="Calibri" w:hAnsi="Calibri"/>
          <w:sz w:val="24"/>
          <w:szCs w:val="24"/>
          <w:lang w:val="en-US"/>
        </w:rPr>
        <w:t>])[</w:t>
      </w:r>
      <w:r>
        <w:rPr>
          <w:rFonts w:hint="default" w:ascii="Calibri" w:hAnsi="Calibri"/>
          <w:sz w:val="24"/>
          <w:szCs w:val="24"/>
          <w:lang w:val="uk-UA"/>
        </w:rPr>
        <w:t>факультет=КНК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ГК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Кг+Кг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ГК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РГК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uk-UA"/>
        </w:rPr>
        <w:t>РГК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ауд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</w:t>
      </w:r>
      <w:r>
        <w:rPr>
          <w:rFonts w:hint="default" w:ascii="Calibri" w:hAnsi="Calibri"/>
          <w:sz w:val="24"/>
          <w:szCs w:val="24"/>
          <w:lang w:val="en-US"/>
        </w:rPr>
        <w:t>-&gt; Res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Картка №2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</w:p>
    <w:p>
      <w:pPr>
        <w:numPr>
          <w:ilvl w:val="0"/>
          <w:numId w:val="12"/>
        </w:numPr>
        <w:ind w:left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Знайти назви предметів та форми їх контролю, які читаються лекторами з інституту кібернетики з науковим ступенем кандидата.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((Л[орг="інститут кібернетики"])[наук-ступ="кандидат"])[Кл] -&gt; ЛКК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(Р[Кл=Кл]ЛКК)[Кп] -&gt; П1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(П[Кп=Кп]П1)[назва, контроль] -&gt; Res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Знайти назви предметів, які читаються не на факультеті кібернетики у середу.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Р[день-тижня="Середа"] -&gt; РС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(Г[факультет!="КНК"])[Кг] -&gt; ГФ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(РС[Кг=Кг]ГФ)[КП] -&gt; П1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(П[Кп=Кп]П1)[назва] -&gt; Res</w:t>
      </w:r>
    </w:p>
    <w:p>
      <w:pPr>
        <w:numPr>
          <w:ilvl w:val="0"/>
          <w:numId w:val="13"/>
        </w:numPr>
        <w:ind w:left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Знайти назви предметів, які не читаються на факультеті кібернетика у середу.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Р[день-тижня="Середа"] -&gt; РС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(Г[факультет="КНК"])[Кг] -&gt; ГФ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(РС[Кг=Кг]ГФ)[Кп] -&gt; П1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РС[Кп] -&gt; П2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П2/П1 -&gt; П3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(П[Кп=Кп]П3)[назва] -&gt; Res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Визначити прізвища викладачів, що ведуть заняття тільки в ті дні,що і викладач Іванчук.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(Л[прізв=Іванчук])[Кл] -&gt; ІВ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(Р[Кл=Кл]ІВ)[день-тижня] -&gt; ДІВ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(P[день-тижня+день-тижня]ДІВ)[Кл] -&gt; Л1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(Л[Кл=Кл]Л1)[прізв] -&gt; Res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Картка №2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</w:p>
    <w:p>
      <w:pPr>
        <w:numPr>
          <w:ilvl w:val="0"/>
          <w:numId w:val="14"/>
        </w:numPr>
        <w:ind w:left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Знайти назви предметів, які читаються на 4-ому курсі по кафедрі інформатики.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((Г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курс</w:t>
      </w:r>
      <w:r>
        <w:rPr>
          <w:rFonts w:hint="default" w:ascii="Calibri" w:hAnsi="Calibri"/>
          <w:sz w:val="24"/>
          <w:szCs w:val="24"/>
          <w:lang w:val="en-US"/>
        </w:rPr>
        <w:t>=</w:t>
      </w:r>
      <w:r>
        <w:rPr>
          <w:rFonts w:hint="default" w:ascii="Calibri" w:hAnsi="Calibri"/>
          <w:sz w:val="24"/>
          <w:szCs w:val="24"/>
          <w:lang w:val="uk-UA"/>
        </w:rPr>
        <w:t>4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кафедра</w:t>
      </w:r>
      <w:r>
        <w:rPr>
          <w:rFonts w:hint="default" w:ascii="Calibri" w:hAnsi="Calibri"/>
          <w:sz w:val="24"/>
          <w:szCs w:val="24"/>
          <w:lang w:val="en-US"/>
        </w:rPr>
        <w:t>=”</w:t>
      </w:r>
      <w:r>
        <w:rPr>
          <w:rFonts w:hint="default" w:ascii="Calibri" w:hAnsi="Calibri"/>
          <w:sz w:val="24"/>
          <w:szCs w:val="24"/>
          <w:lang w:val="uk-UA"/>
        </w:rPr>
        <w:t>інформатики</w:t>
      </w:r>
      <w:r>
        <w:rPr>
          <w:rFonts w:hint="default" w:ascii="Calibri" w:hAnsi="Calibri"/>
          <w:sz w:val="24"/>
          <w:szCs w:val="24"/>
          <w:lang w:val="en-US"/>
        </w:rPr>
        <w:t>”]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 -&gt;</w:t>
      </w:r>
      <w:r>
        <w:rPr>
          <w:rFonts w:hint="default" w:ascii="Calibri" w:hAnsi="Calibri"/>
          <w:sz w:val="24"/>
          <w:szCs w:val="24"/>
          <w:lang w:val="uk-UA"/>
        </w:rPr>
        <w:t xml:space="preserve"> ГІ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Кг=Кг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Гі)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>&gt;</w:t>
      </w:r>
      <w:r>
        <w:rPr>
          <w:rFonts w:hint="default" w:ascii="Calibri" w:hAnsi="Calibri"/>
          <w:sz w:val="24"/>
          <w:szCs w:val="24"/>
          <w:lang w:val="uk-UA"/>
        </w:rPr>
        <w:t xml:space="preserve"> П1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uk-UA"/>
        </w:rPr>
        <w:t>(П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Кп=Кп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П1) -</w:t>
      </w:r>
      <w:r>
        <w:rPr>
          <w:rFonts w:hint="default" w:ascii="Calibri" w:hAnsi="Calibri"/>
          <w:sz w:val="24"/>
          <w:szCs w:val="24"/>
          <w:lang w:val="en-US"/>
        </w:rPr>
        <w:t>&gt; Res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Знайти прізвища та телефони лекторів з науковим ступенем доктора, які проводять не другу пару у середу.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наук-ступ=</w:t>
      </w:r>
      <w:r>
        <w:rPr>
          <w:rFonts w:hint="default" w:ascii="Calibri" w:hAnsi="Calibri"/>
          <w:sz w:val="24"/>
          <w:szCs w:val="24"/>
          <w:lang w:val="en-US"/>
        </w:rPr>
        <w:t>”</w:t>
      </w:r>
      <w:r>
        <w:rPr>
          <w:rFonts w:hint="default" w:ascii="Calibri" w:hAnsi="Calibri"/>
          <w:sz w:val="24"/>
          <w:szCs w:val="24"/>
          <w:lang w:val="uk-UA"/>
        </w:rPr>
        <w:t>доктор</w:t>
      </w:r>
      <w:r>
        <w:rPr>
          <w:rFonts w:hint="default" w:ascii="Calibri" w:hAnsi="Calibri"/>
          <w:sz w:val="24"/>
          <w:szCs w:val="24"/>
          <w:lang w:val="en-US"/>
        </w:rPr>
        <w:t>”]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 xml:space="preserve">] -&gt; </w:t>
      </w:r>
      <w:r>
        <w:rPr>
          <w:rFonts w:hint="default" w:ascii="Calibri" w:hAnsi="Calibri"/>
          <w:sz w:val="24"/>
          <w:szCs w:val="24"/>
          <w:lang w:val="uk-UA"/>
        </w:rPr>
        <w:t>ЛД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((Р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пара!=2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день-тижня!=</w:t>
      </w:r>
      <w:r>
        <w:rPr>
          <w:rFonts w:hint="default" w:ascii="Calibri" w:hAnsi="Calibri"/>
          <w:sz w:val="24"/>
          <w:szCs w:val="24"/>
          <w:lang w:val="en-US"/>
        </w:rPr>
        <w:t>”</w:t>
      </w:r>
      <w:r>
        <w:rPr>
          <w:rFonts w:hint="default" w:ascii="Calibri" w:hAnsi="Calibri"/>
          <w:sz w:val="24"/>
          <w:szCs w:val="24"/>
          <w:lang w:val="uk-UA"/>
        </w:rPr>
        <w:t>середа</w:t>
      </w:r>
      <w:r>
        <w:rPr>
          <w:rFonts w:hint="default" w:ascii="Calibri" w:hAnsi="Calibri"/>
          <w:sz w:val="24"/>
          <w:szCs w:val="24"/>
          <w:lang w:val="en-US"/>
        </w:rPr>
        <w:t>”]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Л1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ЛД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Кл=Кл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Л1 -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Л2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Л2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прізв</w:t>
      </w:r>
      <w:r>
        <w:rPr>
          <w:rFonts w:hint="default" w:ascii="Calibri" w:hAnsi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z w:val="24"/>
          <w:szCs w:val="24"/>
          <w:lang w:val="uk-UA"/>
        </w:rPr>
        <w:t>тел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</w:t>
      </w:r>
      <w:r>
        <w:rPr>
          <w:rFonts w:hint="default" w:ascii="Calibri" w:hAnsi="Calibri"/>
          <w:sz w:val="24"/>
          <w:szCs w:val="24"/>
          <w:lang w:val="en-US"/>
        </w:rPr>
        <w:t>-&gt; Res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Знайти прізвища та телефони лекторів з науковим ступенем доктора, які не проводять другу пару у середу.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наук-ступ=</w:t>
      </w:r>
      <w:r>
        <w:rPr>
          <w:rFonts w:hint="default" w:ascii="Calibri" w:hAnsi="Calibri"/>
          <w:sz w:val="24"/>
          <w:szCs w:val="24"/>
          <w:lang w:val="en-US"/>
        </w:rPr>
        <w:t>”</w:t>
      </w:r>
      <w:r>
        <w:rPr>
          <w:rFonts w:hint="default" w:ascii="Calibri" w:hAnsi="Calibri"/>
          <w:sz w:val="24"/>
          <w:szCs w:val="24"/>
          <w:lang w:val="uk-UA"/>
        </w:rPr>
        <w:t>доктор</w:t>
      </w:r>
      <w:r>
        <w:rPr>
          <w:rFonts w:hint="default" w:ascii="Calibri" w:hAnsi="Calibri"/>
          <w:sz w:val="24"/>
          <w:szCs w:val="24"/>
          <w:lang w:val="en-US"/>
        </w:rPr>
        <w:t>”]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 xml:space="preserve">] -&gt; </w:t>
      </w:r>
      <w:r>
        <w:rPr>
          <w:rFonts w:hint="default" w:ascii="Calibri" w:hAnsi="Calibri"/>
          <w:sz w:val="24"/>
          <w:szCs w:val="24"/>
          <w:lang w:val="uk-UA"/>
        </w:rPr>
        <w:t>ЛД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((Р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пара=2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день-тижня=</w:t>
      </w:r>
      <w:r>
        <w:rPr>
          <w:rFonts w:hint="default" w:ascii="Calibri" w:hAnsi="Calibri"/>
          <w:sz w:val="24"/>
          <w:szCs w:val="24"/>
          <w:lang w:val="en-US"/>
        </w:rPr>
        <w:t>”</w:t>
      </w:r>
      <w:r>
        <w:rPr>
          <w:rFonts w:hint="default" w:ascii="Calibri" w:hAnsi="Calibri"/>
          <w:sz w:val="24"/>
          <w:szCs w:val="24"/>
          <w:lang w:val="uk-UA"/>
        </w:rPr>
        <w:t>середа</w:t>
      </w:r>
      <w:r>
        <w:rPr>
          <w:rFonts w:hint="default" w:ascii="Calibri" w:hAnsi="Calibri"/>
          <w:sz w:val="24"/>
          <w:szCs w:val="24"/>
          <w:lang w:val="en-US"/>
        </w:rPr>
        <w:t>”]</w:t>
      </w:r>
      <w:r>
        <w:rPr>
          <w:rFonts w:hint="default" w:ascii="Calibri" w:hAnsi="Calibri"/>
          <w:sz w:val="24"/>
          <w:szCs w:val="24"/>
          <w:lang w:val="uk-UA"/>
        </w:rPr>
        <w:t>)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Р1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 xml:space="preserve">Р/Р1 </w:t>
      </w:r>
      <w:r>
        <w:rPr>
          <w:rFonts w:hint="default" w:ascii="Calibri" w:hAnsi="Calibri"/>
          <w:sz w:val="24"/>
          <w:szCs w:val="24"/>
          <w:lang w:val="en-US"/>
        </w:rPr>
        <w:t xml:space="preserve">-&gt; </w:t>
      </w:r>
      <w:r>
        <w:rPr>
          <w:rFonts w:hint="default" w:ascii="Calibri" w:hAnsi="Calibri"/>
          <w:sz w:val="24"/>
          <w:szCs w:val="24"/>
          <w:lang w:val="uk-UA"/>
        </w:rPr>
        <w:t>Р2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Р2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Л1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ЛД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Кл=Кл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Л1 -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Л2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uk-UA"/>
        </w:rPr>
        <w:t>Л2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прізв</w:t>
      </w:r>
      <w:r>
        <w:rPr>
          <w:rFonts w:hint="default" w:ascii="Calibri" w:hAnsi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z w:val="24"/>
          <w:szCs w:val="24"/>
          <w:lang w:val="uk-UA"/>
        </w:rPr>
        <w:t>тел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</w:t>
      </w:r>
      <w:r>
        <w:rPr>
          <w:rFonts w:hint="default" w:ascii="Calibri" w:hAnsi="Calibri"/>
          <w:sz w:val="24"/>
          <w:szCs w:val="24"/>
          <w:lang w:val="en-US"/>
        </w:rPr>
        <w:t>-&gt; Res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4. Визначити назви тих організацій, викладачі яких читають тільки на факультеті кібернетики.</w:t>
      </w:r>
    </w:p>
    <w:p>
      <w:pPr>
        <w:numPr>
          <w:numId w:val="0"/>
        </w:numPr>
        <w:ind w:leftChars="0"/>
        <w:rPr>
          <w:rFonts w:hint="default" w:ascii="Calibri" w:hAnsi="Calibri" w:eastAsia="SimSun" w:cs="Calibri"/>
          <w:sz w:val="20"/>
          <w:szCs w:val="20"/>
        </w:rPr>
      </w:pPr>
      <w:bookmarkStart w:id="0" w:name="_GoBack"/>
      <w:bookmarkEnd w:id="0"/>
      <w:r>
        <w:rPr>
          <w:rFonts w:hint="default" w:ascii="Calibri" w:hAnsi="Calibri" w:eastAsia="SimSun" w:cs="Calibri"/>
          <w:sz w:val="20"/>
          <w:szCs w:val="20"/>
        </w:rPr>
        <w:t xml:space="preserve">(Г[факультет = кібернетика])[КГ] → П1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(Р[КГ○КГ]П1)[КЛ] → П2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 (Р[КГ != КГ]П1)[КЛ] → П3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 П2\П3 → П4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(Л[КЛ○КЛ]П4)[організація] → Res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Картка №29</w:t>
      </w:r>
    </w:p>
    <w:p>
      <w:pPr>
        <w:numPr>
          <w:ilvl w:val="0"/>
          <w:numId w:val="15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Знайти коди груп та курси, у яких заняття проводяться у п’ятницю в аудиторії 232.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en-US"/>
        </w:rPr>
        <w:t>(</w:t>
      </w:r>
      <w:r>
        <w:rPr>
          <w:rFonts w:hint="default" w:ascii="Calibri" w:hAnsi="Calibri"/>
          <w:sz w:val="24"/>
          <w:szCs w:val="24"/>
          <w:lang w:val="uk-UA"/>
        </w:rPr>
        <w:t>(Р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ауд</w:t>
      </w:r>
      <w:r>
        <w:rPr>
          <w:rFonts w:hint="default" w:ascii="Calibri" w:hAnsi="Calibri"/>
          <w:sz w:val="24"/>
          <w:szCs w:val="24"/>
          <w:lang w:val="en-US"/>
        </w:rPr>
        <w:t>=</w:t>
      </w:r>
      <w:r>
        <w:rPr>
          <w:rFonts w:hint="default" w:ascii="Calibri" w:hAnsi="Calibri"/>
          <w:sz w:val="24"/>
          <w:szCs w:val="24"/>
          <w:lang w:val="uk-UA"/>
        </w:rPr>
        <w:t>232</w:t>
      </w:r>
      <w:r>
        <w:rPr>
          <w:rFonts w:hint="default" w:ascii="Calibri" w:hAnsi="Calibri"/>
          <w:sz w:val="24"/>
          <w:szCs w:val="24"/>
          <w:lang w:val="en-US"/>
        </w:rPr>
        <w:t>][</w:t>
      </w:r>
      <w:r>
        <w:rPr>
          <w:rFonts w:hint="default" w:ascii="Calibri" w:hAnsi="Calibri"/>
          <w:sz w:val="24"/>
          <w:szCs w:val="24"/>
          <w:lang w:val="uk-UA"/>
        </w:rPr>
        <w:t>день-тижня</w:t>
      </w:r>
      <w:r>
        <w:rPr>
          <w:rFonts w:hint="default" w:ascii="Calibri" w:hAnsi="Calibri"/>
          <w:sz w:val="24"/>
          <w:szCs w:val="24"/>
          <w:lang w:val="en-US"/>
        </w:rPr>
        <w:t>=”</w:t>
      </w:r>
      <w:r>
        <w:rPr>
          <w:rFonts w:hint="default" w:ascii="Calibri" w:hAnsi="Calibri"/>
          <w:sz w:val="24"/>
          <w:szCs w:val="24"/>
          <w:lang w:val="uk-UA"/>
        </w:rPr>
        <w:t>пятниця</w:t>
      </w:r>
      <w:r>
        <w:rPr>
          <w:rFonts w:hint="default" w:ascii="Calibri" w:hAnsi="Calibri"/>
          <w:sz w:val="24"/>
          <w:szCs w:val="24"/>
          <w:lang w:val="en-US"/>
        </w:rPr>
        <w:t>”])[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Г1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uk-UA"/>
        </w:rPr>
        <w:t>(Г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Кг=Кг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Г1)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z w:val="24"/>
          <w:szCs w:val="24"/>
          <w:lang w:val="uk-UA"/>
        </w:rPr>
        <w:t>курс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>&gt; Res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Знайти прізвища та організації лекторів, які читають с\к (тип) не на 3-ому курсі.</w:t>
      </w:r>
    </w:p>
    <w:p>
      <w:p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(П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тип=с/к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>&gt;</w:t>
      </w:r>
      <w:r>
        <w:rPr>
          <w:rFonts w:hint="default" w:ascii="Calibri" w:hAnsi="Calibri"/>
          <w:sz w:val="24"/>
          <w:szCs w:val="24"/>
          <w:lang w:val="uk-UA"/>
        </w:rPr>
        <w:t xml:space="preserve"> П1</w:t>
      </w:r>
    </w:p>
    <w:p>
      <w:p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(Г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курс!=3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Г1</w:t>
      </w:r>
    </w:p>
    <w:p>
      <w:p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</w:t>
      </w:r>
      <w:r>
        <w:rPr>
          <w:rFonts w:hint="default" w:ascii="Calibri" w:hAnsi="Calibri"/>
          <w:sz w:val="24"/>
          <w:szCs w:val="24"/>
          <w:lang w:val="en-US"/>
        </w:rPr>
        <w:t>(</w:t>
      </w:r>
      <w:r>
        <w:rPr>
          <w:rFonts w:hint="default" w:ascii="Calibri" w:hAnsi="Calibri"/>
          <w:sz w:val="24"/>
          <w:szCs w:val="24"/>
          <w:lang w:val="uk-UA"/>
        </w:rPr>
        <w:t>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Кп=Кп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П1</w:t>
      </w:r>
      <w:r>
        <w:rPr>
          <w:rFonts w:hint="default" w:ascii="Calibri" w:hAnsi="Calibri"/>
          <w:sz w:val="24"/>
          <w:szCs w:val="24"/>
          <w:lang w:val="en-US"/>
        </w:rPr>
        <w:t>)[</w:t>
      </w:r>
      <w:r>
        <w:rPr>
          <w:rFonts w:hint="default" w:ascii="Calibri" w:hAnsi="Calibri"/>
          <w:sz w:val="24"/>
          <w:szCs w:val="24"/>
          <w:lang w:val="uk-UA"/>
        </w:rPr>
        <w:t>Кг=Кг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Г1)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Л1</w:t>
      </w:r>
    </w:p>
    <w:p>
      <w:p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Кл=Кл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Л1)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прізв</w:t>
      </w:r>
      <w:r>
        <w:rPr>
          <w:rFonts w:hint="default" w:ascii="Calibri" w:hAnsi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z w:val="24"/>
          <w:szCs w:val="24"/>
          <w:lang w:val="uk-UA"/>
        </w:rPr>
        <w:t>орг</w:t>
      </w:r>
      <w:r>
        <w:rPr>
          <w:rFonts w:hint="default" w:ascii="Calibri" w:hAnsi="Calibri"/>
          <w:sz w:val="24"/>
          <w:szCs w:val="24"/>
          <w:lang w:val="en-US"/>
        </w:rPr>
        <w:t>] -&gt; Res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Знайти прізвища та організації лекторів, які не читають н/к (тип) на 4-ому курсі.</w:t>
      </w:r>
    </w:p>
    <w:p>
      <w:p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(П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тип!=н/к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>&gt;</w:t>
      </w:r>
      <w:r>
        <w:rPr>
          <w:rFonts w:hint="default" w:ascii="Calibri" w:hAnsi="Calibri"/>
          <w:sz w:val="24"/>
          <w:szCs w:val="24"/>
          <w:lang w:val="uk-UA"/>
        </w:rPr>
        <w:t xml:space="preserve"> П1</w:t>
      </w:r>
    </w:p>
    <w:p>
      <w:p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(Г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курс=4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Г1</w:t>
      </w:r>
    </w:p>
    <w:p>
      <w:p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</w:t>
      </w:r>
      <w:r>
        <w:rPr>
          <w:rFonts w:hint="default" w:ascii="Calibri" w:hAnsi="Calibri"/>
          <w:sz w:val="24"/>
          <w:szCs w:val="24"/>
          <w:lang w:val="en-US"/>
        </w:rPr>
        <w:t>(</w:t>
      </w:r>
      <w:r>
        <w:rPr>
          <w:rFonts w:hint="default" w:ascii="Calibri" w:hAnsi="Calibri"/>
          <w:sz w:val="24"/>
          <w:szCs w:val="24"/>
          <w:lang w:val="uk-UA"/>
        </w:rPr>
        <w:t>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Кп=Кп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П1</w:t>
      </w:r>
      <w:r>
        <w:rPr>
          <w:rFonts w:hint="default" w:ascii="Calibri" w:hAnsi="Calibri"/>
          <w:sz w:val="24"/>
          <w:szCs w:val="24"/>
          <w:lang w:val="en-US"/>
        </w:rPr>
        <w:t>)[</w:t>
      </w:r>
      <w:r>
        <w:rPr>
          <w:rFonts w:hint="default" w:ascii="Calibri" w:hAnsi="Calibri"/>
          <w:sz w:val="24"/>
          <w:szCs w:val="24"/>
          <w:lang w:val="uk-UA"/>
        </w:rPr>
        <w:t>Кг=Кг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Г1)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Л1</w:t>
      </w:r>
    </w:p>
    <w:p>
      <w:p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Кл=Кл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Л1)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прізв</w:t>
      </w:r>
      <w:r>
        <w:rPr>
          <w:rFonts w:hint="default" w:ascii="Calibri" w:hAnsi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z w:val="24"/>
          <w:szCs w:val="24"/>
          <w:lang w:val="uk-UA"/>
        </w:rPr>
        <w:t>орг</w:t>
      </w:r>
      <w:r>
        <w:rPr>
          <w:rFonts w:hint="default" w:ascii="Calibri" w:hAnsi="Calibri"/>
          <w:sz w:val="24"/>
          <w:szCs w:val="24"/>
          <w:lang w:val="en-US"/>
        </w:rPr>
        <w:t>] -&gt; Res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4. Визначити назви предметів, що читаються усіма лекторами з телефоном 222-33-48.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en-US"/>
        </w:rPr>
        <w:t>(</w:t>
      </w:r>
      <w:r>
        <w:rPr>
          <w:rFonts w:hint="default" w:ascii="Calibri" w:hAnsi="Calibri"/>
          <w:sz w:val="24"/>
          <w:szCs w:val="24"/>
          <w:lang w:val="uk-UA"/>
        </w:rPr>
        <w:t>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телефон=222-33-48</w:t>
      </w:r>
      <w:r>
        <w:rPr>
          <w:rFonts w:hint="default" w:ascii="Calibri" w:hAnsi="Calibri"/>
          <w:sz w:val="24"/>
          <w:szCs w:val="24"/>
          <w:lang w:val="en-US"/>
        </w:rPr>
        <w:t>])[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 xml:space="preserve">] -&gt; </w:t>
      </w:r>
      <w:r>
        <w:rPr>
          <w:rFonts w:hint="default" w:ascii="Calibri" w:hAnsi="Calibri"/>
          <w:sz w:val="24"/>
          <w:szCs w:val="24"/>
          <w:lang w:val="uk-UA"/>
        </w:rPr>
        <w:t>ЛТ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Кл+Кл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ЛТ)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</w:t>
      </w:r>
      <w:r>
        <w:rPr>
          <w:rFonts w:hint="default" w:ascii="Calibri" w:hAnsi="Calibri"/>
          <w:sz w:val="24"/>
          <w:szCs w:val="24"/>
          <w:lang w:val="en-US"/>
        </w:rPr>
        <w:t>-&gt;</w:t>
      </w:r>
      <w:r>
        <w:rPr>
          <w:rFonts w:hint="default" w:ascii="Calibri" w:hAnsi="Calibri"/>
          <w:sz w:val="24"/>
          <w:szCs w:val="24"/>
          <w:lang w:val="uk-UA"/>
        </w:rPr>
        <w:t xml:space="preserve"> П1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uk-UA"/>
        </w:rPr>
        <w:t>(П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Кп=Кп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П1)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назва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>&gt; Res</w:t>
      </w:r>
    </w:p>
    <w:p>
      <w:pPr>
        <w:jc w:val="center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Картка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</w:t>
      </w:r>
    </w:p>
    <w:p>
      <w:pPr>
        <w:numPr>
          <w:ilvl w:val="0"/>
          <w:numId w:val="16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На яких факультетах та на яких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lang w:val="uk-UA"/>
        </w:rPr>
        <w:t>курсах читаються с\к (тип) розміром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lang w:val="uk-UA"/>
        </w:rPr>
        <w:t>48 годин.</w:t>
      </w:r>
    </w:p>
    <w:p>
      <w:pPr>
        <w:numPr>
          <w:numId w:val="0"/>
        </w:numPr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en-US"/>
        </w:rPr>
        <w:t>(</w:t>
      </w:r>
      <w:r>
        <w:rPr>
          <w:rFonts w:hint="default" w:ascii="Calibri" w:hAnsi="Calibri"/>
          <w:sz w:val="24"/>
          <w:szCs w:val="24"/>
          <w:lang w:val="uk-UA"/>
        </w:rPr>
        <w:t>П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тип=с/к</w:t>
      </w:r>
      <w:r>
        <w:rPr>
          <w:rFonts w:hint="default" w:ascii="Calibri" w:hAnsi="Calibri"/>
          <w:sz w:val="24"/>
          <w:szCs w:val="24"/>
          <w:lang w:val="en-US"/>
        </w:rPr>
        <w:t>])[</w:t>
      </w:r>
      <w:r>
        <w:rPr>
          <w:rFonts w:hint="default" w:ascii="Calibri" w:hAnsi="Calibri"/>
          <w:sz w:val="24"/>
          <w:szCs w:val="24"/>
          <w:lang w:val="uk-UA"/>
        </w:rPr>
        <w:t>розмір=48</w:t>
      </w:r>
      <w:r>
        <w:rPr>
          <w:rFonts w:hint="default" w:ascii="Calibri" w:hAnsi="Calibri"/>
          <w:sz w:val="24"/>
          <w:szCs w:val="24"/>
          <w:lang w:val="en-US"/>
        </w:rPr>
        <w:t>])[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П1</w:t>
      </w:r>
    </w:p>
    <w:p>
      <w:pPr>
        <w:numPr>
          <w:numId w:val="0"/>
        </w:numPr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Кп=Кп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П1)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Г1</w:t>
      </w:r>
    </w:p>
    <w:p>
      <w:pPr>
        <w:numPr>
          <w:numId w:val="0"/>
        </w:numPr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uk-UA"/>
        </w:rPr>
        <w:t>(Г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Кг=Кг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Г1)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фак</w:t>
      </w:r>
      <w:r>
        <w:rPr>
          <w:rFonts w:hint="default" w:ascii="Calibri" w:hAnsi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z w:val="24"/>
          <w:szCs w:val="24"/>
          <w:lang w:val="uk-UA"/>
        </w:rPr>
        <w:t>курс</w:t>
      </w:r>
      <w:r>
        <w:rPr>
          <w:rFonts w:hint="default" w:ascii="Calibri" w:hAnsi="Calibri"/>
          <w:sz w:val="24"/>
          <w:szCs w:val="24"/>
          <w:lang w:val="en-US"/>
        </w:rPr>
        <w:t>] -&gt; Res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2. Знайти назви предметів та форми їх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lang w:val="uk-UA"/>
        </w:rPr>
        <w:t>контролю, які читаються лекторами не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з інституту кібернетики з науковим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lang w:val="uk-UA"/>
        </w:rPr>
        <w:t>ступенем кандидата.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((Л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орг</w:t>
      </w:r>
      <w:r>
        <w:rPr>
          <w:rFonts w:hint="default" w:ascii="Calibri" w:hAnsi="Calibri"/>
          <w:sz w:val="24"/>
          <w:szCs w:val="24"/>
          <w:lang w:val="ru-RU"/>
        </w:rPr>
        <w:t>!</w:t>
      </w:r>
      <w:r>
        <w:rPr>
          <w:rFonts w:hint="default" w:ascii="Calibri" w:hAnsi="Calibri"/>
          <w:sz w:val="24"/>
          <w:szCs w:val="24"/>
          <w:lang w:val="uk-UA"/>
        </w:rPr>
        <w:t>=</w:t>
      </w:r>
      <w:r>
        <w:rPr>
          <w:rFonts w:hint="default" w:ascii="Calibri" w:hAnsi="Calibri"/>
          <w:sz w:val="24"/>
          <w:szCs w:val="24"/>
          <w:lang w:val="en-US"/>
        </w:rPr>
        <w:t>”</w:t>
      </w:r>
      <w:r>
        <w:rPr>
          <w:rFonts w:hint="default" w:ascii="Calibri" w:hAnsi="Calibri"/>
          <w:sz w:val="24"/>
          <w:szCs w:val="24"/>
          <w:lang w:val="uk-UA"/>
        </w:rPr>
        <w:t>інститут кібернетики</w:t>
      </w:r>
      <w:r>
        <w:rPr>
          <w:rFonts w:hint="default" w:ascii="Calibri" w:hAnsi="Calibri"/>
          <w:sz w:val="24"/>
          <w:szCs w:val="24"/>
          <w:lang w:val="en-US"/>
        </w:rPr>
        <w:t>”]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наук-ступ</w:t>
      </w:r>
      <w:r>
        <w:rPr>
          <w:rFonts w:hint="default" w:ascii="Calibri" w:hAnsi="Calibri"/>
          <w:sz w:val="24"/>
          <w:szCs w:val="24"/>
          <w:lang w:val="ru-RU"/>
        </w:rPr>
        <w:t>!</w:t>
      </w:r>
      <w:r>
        <w:rPr>
          <w:rFonts w:hint="default" w:ascii="Calibri" w:hAnsi="Calibri"/>
          <w:sz w:val="24"/>
          <w:szCs w:val="24"/>
          <w:lang w:val="uk-UA"/>
        </w:rPr>
        <w:t>=</w:t>
      </w:r>
      <w:r>
        <w:rPr>
          <w:rFonts w:hint="default" w:ascii="Calibri" w:hAnsi="Calibri"/>
          <w:sz w:val="24"/>
          <w:szCs w:val="24"/>
          <w:lang w:val="en-US"/>
        </w:rPr>
        <w:t>”</w:t>
      </w:r>
      <w:r>
        <w:rPr>
          <w:rFonts w:hint="default" w:ascii="Calibri" w:hAnsi="Calibri"/>
          <w:sz w:val="24"/>
          <w:szCs w:val="24"/>
          <w:lang w:val="uk-UA"/>
        </w:rPr>
        <w:t>кандидат</w:t>
      </w:r>
      <w:r>
        <w:rPr>
          <w:rFonts w:hint="default" w:ascii="Calibri" w:hAnsi="Calibri"/>
          <w:sz w:val="24"/>
          <w:szCs w:val="24"/>
          <w:lang w:val="en-US"/>
        </w:rPr>
        <w:t>”]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</w:t>
      </w:r>
      <w:r>
        <w:rPr>
          <w:rFonts w:hint="default" w:ascii="Calibri" w:hAnsi="Calibri"/>
          <w:sz w:val="24"/>
          <w:szCs w:val="24"/>
          <w:lang w:val="en-US"/>
        </w:rPr>
        <w:t xml:space="preserve">-&gt; </w:t>
      </w:r>
      <w:r>
        <w:rPr>
          <w:rFonts w:hint="default" w:ascii="Calibri" w:hAnsi="Calibri"/>
          <w:sz w:val="24"/>
          <w:szCs w:val="24"/>
          <w:lang w:val="uk-UA"/>
        </w:rPr>
        <w:t>Л1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=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Л1)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 xml:space="preserve">] -&gt; </w:t>
      </w:r>
      <w:r>
        <w:rPr>
          <w:rFonts w:hint="default" w:ascii="Calibri" w:hAnsi="Calibri"/>
          <w:sz w:val="24"/>
          <w:szCs w:val="24"/>
          <w:lang w:val="uk-UA"/>
        </w:rPr>
        <w:t>П1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(П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Кп=Кп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П</w:t>
      </w:r>
      <w:r>
        <w:rPr>
          <w:rFonts w:hint="default" w:ascii="Calibri" w:hAnsi="Calibri"/>
          <w:sz w:val="24"/>
          <w:szCs w:val="24"/>
          <w:lang w:val="ru-RU"/>
        </w:rPr>
        <w:t>1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назва</w:t>
      </w:r>
      <w:r>
        <w:rPr>
          <w:rFonts w:hint="default" w:ascii="Calibri" w:hAnsi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z w:val="24"/>
          <w:szCs w:val="24"/>
          <w:lang w:val="uk-UA"/>
        </w:rPr>
        <w:t>контроль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>&gt; Res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Знайти назви предметів та форми їх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lang w:val="uk-UA"/>
        </w:rPr>
        <w:t>контролю, які не читаються лекторами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lang w:val="uk-UA"/>
        </w:rPr>
        <w:t>з інституту кібернетики з науковим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lang w:val="uk-UA"/>
        </w:rPr>
        <w:t>ступенем кандидата.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((Л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орг=</w:t>
      </w:r>
      <w:r>
        <w:rPr>
          <w:rFonts w:hint="default" w:ascii="Calibri" w:hAnsi="Calibri"/>
          <w:sz w:val="24"/>
          <w:szCs w:val="24"/>
          <w:lang w:val="en-US"/>
        </w:rPr>
        <w:t>”</w:t>
      </w:r>
      <w:r>
        <w:rPr>
          <w:rFonts w:hint="default" w:ascii="Calibri" w:hAnsi="Calibri"/>
          <w:sz w:val="24"/>
          <w:szCs w:val="24"/>
          <w:lang w:val="uk-UA"/>
        </w:rPr>
        <w:t>інститут кібернетики</w:t>
      </w:r>
      <w:r>
        <w:rPr>
          <w:rFonts w:hint="default" w:ascii="Calibri" w:hAnsi="Calibri"/>
          <w:sz w:val="24"/>
          <w:szCs w:val="24"/>
          <w:lang w:val="en-US"/>
        </w:rPr>
        <w:t>”]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наук-ступ=</w:t>
      </w:r>
      <w:r>
        <w:rPr>
          <w:rFonts w:hint="default" w:ascii="Calibri" w:hAnsi="Calibri"/>
          <w:sz w:val="24"/>
          <w:szCs w:val="24"/>
          <w:lang w:val="en-US"/>
        </w:rPr>
        <w:t>”</w:t>
      </w:r>
      <w:r>
        <w:rPr>
          <w:rFonts w:hint="default" w:ascii="Calibri" w:hAnsi="Calibri"/>
          <w:sz w:val="24"/>
          <w:szCs w:val="24"/>
          <w:lang w:val="uk-UA"/>
        </w:rPr>
        <w:t>кандидат</w:t>
      </w:r>
      <w:r>
        <w:rPr>
          <w:rFonts w:hint="default" w:ascii="Calibri" w:hAnsi="Calibri"/>
          <w:sz w:val="24"/>
          <w:szCs w:val="24"/>
          <w:lang w:val="en-US"/>
        </w:rPr>
        <w:t>”]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</w:t>
      </w:r>
      <w:r>
        <w:rPr>
          <w:rFonts w:hint="default" w:ascii="Calibri" w:hAnsi="Calibri"/>
          <w:sz w:val="24"/>
          <w:szCs w:val="24"/>
          <w:lang w:val="en-US"/>
        </w:rPr>
        <w:t xml:space="preserve">-&gt; </w:t>
      </w:r>
      <w:r>
        <w:rPr>
          <w:rFonts w:hint="default" w:ascii="Calibri" w:hAnsi="Calibri"/>
          <w:sz w:val="24"/>
          <w:szCs w:val="24"/>
          <w:lang w:val="uk-UA"/>
        </w:rPr>
        <w:t>Л1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=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Л1)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 xml:space="preserve">] -&gt; </w:t>
      </w:r>
      <w:r>
        <w:rPr>
          <w:rFonts w:hint="default" w:ascii="Calibri" w:hAnsi="Calibri"/>
          <w:sz w:val="24"/>
          <w:szCs w:val="24"/>
          <w:lang w:val="uk-UA"/>
        </w:rPr>
        <w:t>П1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П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П2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П2\П1 -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П3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(П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Кп=Кп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П3)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назва</w:t>
      </w:r>
      <w:r>
        <w:rPr>
          <w:rFonts w:hint="default" w:ascii="Calibri" w:hAnsi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z w:val="24"/>
          <w:szCs w:val="24"/>
          <w:lang w:val="uk-UA"/>
        </w:rPr>
        <w:t>контроль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>&gt; Res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4. Визначити назви предметів, що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lang w:val="uk-UA"/>
        </w:rPr>
        <w:t>читаються в усіх групах 4-го курсу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lang w:val="uk-UA"/>
        </w:rPr>
        <w:t>факультету КНК.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ru-RU"/>
        </w:rPr>
        <w:t>(Г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курс=</w:t>
      </w:r>
      <w:r>
        <w:rPr>
          <w:rFonts w:hint="default" w:ascii="Calibri" w:hAnsi="Calibri"/>
          <w:sz w:val="24"/>
          <w:szCs w:val="24"/>
          <w:lang w:val="en-US"/>
        </w:rPr>
        <w:t>4])[</w:t>
      </w:r>
      <w:r>
        <w:rPr>
          <w:rFonts w:hint="default" w:ascii="Calibri" w:hAnsi="Calibri"/>
          <w:sz w:val="24"/>
          <w:szCs w:val="24"/>
          <w:lang w:val="uk-UA"/>
        </w:rPr>
        <w:t>факультет=КНК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ГК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Кг+Кг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ГК)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П1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uk-UA"/>
        </w:rPr>
        <w:t>(П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=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П1)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назва</w:t>
      </w:r>
      <w:r>
        <w:rPr>
          <w:rFonts w:hint="default" w:ascii="Calibri" w:hAnsi="Calibri"/>
          <w:sz w:val="24"/>
          <w:szCs w:val="24"/>
          <w:lang w:val="en-US"/>
        </w:rPr>
        <w:t>]-&gt; Res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Картка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</w:t>
      </w:r>
    </w:p>
    <w:p>
      <w:pPr>
        <w:numPr>
          <w:ilvl w:val="0"/>
          <w:numId w:val="17"/>
        </w:num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В які дні та в яких аудиторіях Іванчук проводить заняття на 2-ій парі.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прізв=</w:t>
      </w:r>
      <w:r>
        <w:rPr>
          <w:rFonts w:hint="default" w:ascii="Calibri" w:hAnsi="Calibri"/>
          <w:sz w:val="24"/>
          <w:szCs w:val="24"/>
          <w:lang w:val="en-US"/>
        </w:rPr>
        <w:t>”</w:t>
      </w:r>
      <w:r>
        <w:rPr>
          <w:rFonts w:hint="default" w:ascii="Calibri" w:hAnsi="Calibri"/>
          <w:sz w:val="24"/>
          <w:szCs w:val="24"/>
          <w:lang w:val="uk-UA"/>
        </w:rPr>
        <w:t>Іванчук</w:t>
      </w:r>
      <w:r>
        <w:rPr>
          <w:rFonts w:hint="default" w:ascii="Calibri" w:hAnsi="Calibri"/>
          <w:sz w:val="24"/>
          <w:szCs w:val="24"/>
          <w:lang w:val="en-US"/>
        </w:rPr>
        <w:t>”]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ЛІ</w:t>
      </w:r>
    </w:p>
    <w:p>
      <w:pPr>
        <w:numPr>
          <w:ilvl w:val="0"/>
          <w:numId w:val="0"/>
        </w:num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en-US"/>
        </w:rPr>
        <w:t>(</w:t>
      </w:r>
      <w:r>
        <w:rPr>
          <w:rFonts w:hint="default" w:ascii="Calibri" w:hAnsi="Calibri"/>
          <w:sz w:val="24"/>
          <w:szCs w:val="24"/>
          <w:lang w:val="ru-RU"/>
        </w:rPr>
        <w:t>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Кл=Кл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ЛІ)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пара=2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>&gt;</w:t>
      </w:r>
      <w:r>
        <w:rPr>
          <w:rFonts w:hint="default" w:ascii="Calibri" w:hAnsi="Calibri"/>
          <w:sz w:val="24"/>
          <w:szCs w:val="24"/>
          <w:lang w:val="uk-UA"/>
        </w:rPr>
        <w:t xml:space="preserve"> РІ</w:t>
      </w:r>
    </w:p>
    <w:p>
      <w:pPr>
        <w:numPr>
          <w:ilvl w:val="0"/>
          <w:numId w:val="0"/>
        </w:num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РІ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день-тижня, ауд</w:t>
      </w:r>
      <w:r>
        <w:rPr>
          <w:rFonts w:hint="default" w:ascii="Calibri" w:hAnsi="Calibri"/>
          <w:sz w:val="24"/>
          <w:szCs w:val="24"/>
          <w:lang w:val="en-US"/>
        </w:rPr>
        <w:t>] -&gt; Res</w:t>
      </w:r>
    </w:p>
    <w:p>
      <w:pPr>
        <w:numPr>
          <w:ilvl w:val="0"/>
          <w:numId w:val="17"/>
        </w:numPr>
        <w:ind w:left="0" w:leftChars="0" w:firstLine="0" w:firstLineChars="0"/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uk-UA"/>
        </w:rPr>
        <w:t>Знайти назви предметів, які читаються не на 4-ому курсі.</w:t>
      </w:r>
    </w:p>
    <w:p>
      <w:pPr>
        <w:numPr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(Г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курс!=4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Г1</w:t>
      </w:r>
    </w:p>
    <w:p>
      <w:pPr>
        <w:numPr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Кг=Кг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Г1)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П1</w:t>
      </w:r>
    </w:p>
    <w:p>
      <w:pPr>
        <w:numPr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uk-UA"/>
        </w:rPr>
        <w:t>(П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=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П1)</w:t>
      </w:r>
      <w:r>
        <w:rPr>
          <w:rFonts w:hint="default" w:ascii="Calibri" w:hAnsi="Calibri"/>
          <w:sz w:val="24"/>
          <w:szCs w:val="24"/>
          <w:lang w:val="en-US"/>
        </w:rPr>
        <w:t xml:space="preserve"> -&gt; Res</w:t>
      </w:r>
    </w:p>
    <w:p>
      <w:pPr>
        <w:numPr>
          <w:ilvl w:val="0"/>
          <w:numId w:val="17"/>
        </w:numPr>
        <w:ind w:left="0" w:leftChars="0" w:firstLine="0" w:firstLine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Знайти назви предметів, які не читаються на 4-ому курсі.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(Г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курс=4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Г1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Кг=Кг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Г1)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Л1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 xml:space="preserve">Л/Л1 </w:t>
      </w:r>
      <w:r>
        <w:rPr>
          <w:rFonts w:hint="default" w:ascii="Calibri" w:hAnsi="Calibri"/>
          <w:sz w:val="24"/>
          <w:szCs w:val="24"/>
          <w:lang w:val="en-US"/>
        </w:rPr>
        <w:t xml:space="preserve">-&gt; </w:t>
      </w:r>
      <w:r>
        <w:rPr>
          <w:rFonts w:hint="default" w:ascii="Calibri" w:hAnsi="Calibri"/>
          <w:sz w:val="24"/>
          <w:szCs w:val="24"/>
          <w:lang w:val="uk-UA"/>
        </w:rPr>
        <w:t>Л2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Л2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П1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(П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=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П1)</w:t>
      </w:r>
      <w:r>
        <w:rPr>
          <w:rFonts w:hint="default" w:ascii="Calibri" w:hAnsi="Calibri"/>
          <w:sz w:val="24"/>
          <w:szCs w:val="24"/>
          <w:lang w:val="en-US"/>
        </w:rPr>
        <w:t xml:space="preserve"> -&gt; Res</w:t>
      </w:r>
    </w:p>
    <w:p>
      <w:pPr>
        <w:numPr>
          <w:ilvl w:val="0"/>
          <w:numId w:val="17"/>
        </w:numPr>
        <w:ind w:left="0" w:leftChars="0" w:firstLine="0" w:firstLine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Визначити наук. ступені викладачів, що ведуть заняття тільки в тих групах, що і викладач Іванчук.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en-US"/>
        </w:rPr>
        <w:t>(</w:t>
      </w:r>
      <w:r>
        <w:rPr>
          <w:rFonts w:hint="default" w:ascii="Calibri" w:hAnsi="Calibri"/>
          <w:sz w:val="24"/>
          <w:szCs w:val="24"/>
          <w:lang w:val="uk-UA"/>
        </w:rPr>
        <w:t>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прізв=</w:t>
      </w:r>
      <w:r>
        <w:rPr>
          <w:rFonts w:hint="default" w:ascii="Calibri" w:hAnsi="Calibri"/>
          <w:sz w:val="24"/>
          <w:szCs w:val="24"/>
          <w:lang w:val="en-US"/>
        </w:rPr>
        <w:t>”</w:t>
      </w:r>
      <w:r>
        <w:rPr>
          <w:rFonts w:hint="default" w:ascii="Calibri" w:hAnsi="Calibri"/>
          <w:sz w:val="24"/>
          <w:szCs w:val="24"/>
          <w:lang w:val="uk-UA"/>
        </w:rPr>
        <w:t>Іванчук</w:t>
      </w:r>
      <w:r>
        <w:rPr>
          <w:rFonts w:hint="default" w:ascii="Calibri" w:hAnsi="Calibri"/>
          <w:sz w:val="24"/>
          <w:szCs w:val="24"/>
          <w:lang w:val="en-US"/>
        </w:rPr>
        <w:t>”])[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ЛІ</w:t>
      </w:r>
    </w:p>
    <w:p>
      <w:pPr>
        <w:numPr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en-US"/>
        </w:rPr>
        <w:t>(</w:t>
      </w:r>
      <w:r>
        <w:rPr>
          <w:rFonts w:hint="default" w:ascii="Calibri" w:hAnsi="Calibri"/>
          <w:sz w:val="24"/>
          <w:szCs w:val="24"/>
          <w:lang w:val="uk-UA"/>
        </w:rPr>
        <w:t>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Кл=Кл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ЛІ</w:t>
      </w:r>
      <w:r>
        <w:rPr>
          <w:rFonts w:hint="default" w:ascii="Calibri" w:hAnsi="Calibri"/>
          <w:sz w:val="24"/>
          <w:szCs w:val="24"/>
          <w:lang w:val="en-US"/>
        </w:rPr>
        <w:t>)[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</w:t>
      </w:r>
      <w:r>
        <w:rPr>
          <w:rFonts w:hint="default" w:ascii="Calibri" w:hAnsi="Calibri"/>
          <w:sz w:val="24"/>
          <w:szCs w:val="24"/>
          <w:lang w:val="en-US"/>
        </w:rPr>
        <w:t xml:space="preserve">-&gt; </w:t>
      </w:r>
      <w:r>
        <w:rPr>
          <w:rFonts w:hint="default" w:ascii="Calibri" w:hAnsi="Calibri"/>
          <w:sz w:val="24"/>
          <w:szCs w:val="24"/>
          <w:lang w:val="uk-UA"/>
        </w:rPr>
        <w:t>Г1</w:t>
      </w:r>
    </w:p>
    <w:p>
      <w:pPr>
        <w:numPr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</w:t>
      </w:r>
      <w:r>
        <w:rPr>
          <w:rFonts w:hint="default" w:ascii="Calibri" w:hAnsi="Calibri"/>
          <w:sz w:val="24"/>
          <w:szCs w:val="24"/>
          <w:lang w:val="ru-RU"/>
        </w:rPr>
        <w:t>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Кг+Кг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Г1)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</w:t>
      </w:r>
      <w:r>
        <w:rPr>
          <w:rFonts w:hint="default" w:ascii="Calibri" w:hAnsi="Calibri"/>
          <w:sz w:val="24"/>
          <w:szCs w:val="24"/>
          <w:lang w:val="en-US"/>
        </w:rPr>
        <w:t>-&gt;</w:t>
      </w:r>
      <w:r>
        <w:rPr>
          <w:rFonts w:hint="default" w:ascii="Calibri" w:hAnsi="Calibri"/>
          <w:sz w:val="24"/>
          <w:szCs w:val="24"/>
          <w:lang w:val="uk-UA"/>
        </w:rPr>
        <w:t xml:space="preserve"> Л2</w:t>
      </w:r>
    </w:p>
    <w:p>
      <w:pPr>
        <w:numPr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</w:t>
      </w:r>
      <w:r>
        <w:rPr>
          <w:rFonts w:hint="default" w:ascii="Calibri" w:hAnsi="Calibri"/>
          <w:sz w:val="24"/>
          <w:szCs w:val="24"/>
          <w:lang w:val="uk-UA"/>
        </w:rPr>
        <w:t>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=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Л2</w:t>
      </w:r>
      <w:r>
        <w:rPr>
          <w:rFonts w:hint="default" w:ascii="Calibri" w:hAnsi="Calibri"/>
          <w:sz w:val="24"/>
          <w:szCs w:val="24"/>
          <w:lang w:val="en-US"/>
        </w:rPr>
        <w:t>)[</w:t>
      </w:r>
      <w:r>
        <w:rPr>
          <w:rFonts w:hint="default" w:ascii="Calibri" w:hAnsi="Calibri"/>
          <w:sz w:val="24"/>
          <w:szCs w:val="24"/>
          <w:lang w:val="uk-UA"/>
        </w:rPr>
        <w:t>наук-ступ</w:t>
      </w:r>
      <w:r>
        <w:rPr>
          <w:rFonts w:hint="default" w:ascii="Calibri" w:hAnsi="Calibri"/>
          <w:sz w:val="24"/>
          <w:szCs w:val="24"/>
          <w:lang w:val="en-US"/>
        </w:rPr>
        <w:t>] -&gt; Res</w:t>
      </w:r>
    </w:p>
    <w:p>
      <w:pPr>
        <w:jc w:val="center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Картка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</w:p>
    <w:p>
      <w:pPr>
        <w:numPr>
          <w:ilvl w:val="0"/>
          <w:numId w:val="18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Знайти прізвища лекторів, які читають предмет матаналіз на 1-ому курсі.</w:t>
      </w:r>
    </w:p>
    <w:p>
      <w:pPr>
        <w:numPr>
          <w:ilvl w:val="0"/>
          <w:numId w:val="0"/>
        </w:num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(Г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курс=1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 xml:space="preserve">] -&gt; </w:t>
      </w:r>
      <w:r>
        <w:rPr>
          <w:rFonts w:hint="default" w:ascii="Calibri" w:hAnsi="Calibri"/>
          <w:sz w:val="24"/>
          <w:szCs w:val="24"/>
          <w:lang w:val="uk-UA"/>
        </w:rPr>
        <w:t>Г1</w:t>
      </w:r>
    </w:p>
    <w:p>
      <w:pPr>
        <w:numPr>
          <w:ilvl w:val="0"/>
          <w:numId w:val="0"/>
        </w:num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(П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назва=</w:t>
      </w:r>
      <w:r>
        <w:rPr>
          <w:rFonts w:hint="default" w:ascii="Calibri" w:hAnsi="Calibri"/>
          <w:sz w:val="24"/>
          <w:szCs w:val="24"/>
          <w:lang w:val="en-US"/>
        </w:rPr>
        <w:t>”</w:t>
      </w:r>
      <w:r>
        <w:rPr>
          <w:rFonts w:hint="default" w:ascii="Calibri" w:hAnsi="Calibri"/>
          <w:sz w:val="24"/>
          <w:szCs w:val="24"/>
          <w:lang w:val="uk-UA"/>
        </w:rPr>
        <w:t>матаналіз</w:t>
      </w:r>
      <w:r>
        <w:rPr>
          <w:rFonts w:hint="default" w:ascii="Calibri" w:hAnsi="Calibri"/>
          <w:sz w:val="24"/>
          <w:szCs w:val="24"/>
          <w:lang w:val="en-US"/>
        </w:rPr>
        <w:t>”]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</w:t>
      </w:r>
      <w:r>
        <w:rPr>
          <w:rFonts w:hint="default" w:ascii="Calibri" w:hAnsi="Calibri"/>
          <w:sz w:val="24"/>
          <w:szCs w:val="24"/>
          <w:lang w:val="en-US"/>
        </w:rPr>
        <w:t xml:space="preserve">-&gt; </w:t>
      </w:r>
      <w:r>
        <w:rPr>
          <w:rFonts w:hint="default" w:ascii="Calibri" w:hAnsi="Calibri"/>
          <w:sz w:val="24"/>
          <w:szCs w:val="24"/>
          <w:lang w:val="uk-UA"/>
        </w:rPr>
        <w:t>П1</w:t>
      </w:r>
    </w:p>
    <w:p>
      <w:pPr>
        <w:numPr>
          <w:ilvl w:val="0"/>
          <w:numId w:val="0"/>
        </w:numPr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en-US"/>
        </w:rPr>
        <w:t>(</w:t>
      </w:r>
      <w:r>
        <w:rPr>
          <w:rFonts w:hint="default" w:ascii="Calibri" w:hAnsi="Calibri"/>
          <w:sz w:val="24"/>
          <w:szCs w:val="24"/>
          <w:lang w:val="uk-UA"/>
        </w:rPr>
        <w:t>(Р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=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Г1</w:t>
      </w:r>
      <w:r>
        <w:rPr>
          <w:rFonts w:hint="default" w:ascii="Calibri" w:hAnsi="Calibri"/>
          <w:sz w:val="24"/>
          <w:szCs w:val="24"/>
          <w:lang w:val="en-US"/>
        </w:rPr>
        <w:t>)[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=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П1</w:t>
      </w:r>
      <w:r>
        <w:rPr>
          <w:rFonts w:hint="default" w:ascii="Calibri" w:hAnsi="Calibri"/>
          <w:sz w:val="24"/>
          <w:szCs w:val="24"/>
          <w:lang w:val="en-US"/>
        </w:rPr>
        <w:t>)[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Л1</w:t>
      </w:r>
    </w:p>
    <w:p>
      <w:pPr>
        <w:numPr>
          <w:ilvl w:val="0"/>
          <w:numId w:val="0"/>
        </w:numPr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uk-UA"/>
        </w:rPr>
        <w:t>Л1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прізв</w:t>
      </w:r>
      <w:r>
        <w:rPr>
          <w:rFonts w:hint="default" w:ascii="Calibri" w:hAnsi="Calibri"/>
          <w:sz w:val="24"/>
          <w:szCs w:val="24"/>
          <w:lang w:val="en-US"/>
        </w:rPr>
        <w:t>] -&gt; Res</w:t>
      </w:r>
    </w:p>
    <w:p>
      <w:pPr>
        <w:numPr>
          <w:ilvl w:val="0"/>
          <w:numId w:val="18"/>
        </w:numPr>
        <w:ind w:left="0" w:leftChars="0" w:firstLine="0" w:firstLine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Знайти коди груп та курси, у яких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lang w:val="uk-UA"/>
        </w:rPr>
        <w:t>заняття проводяться не у п’ятницю.</w:t>
      </w:r>
    </w:p>
    <w:p>
      <w:pPr>
        <w:numPr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день-тижня</w:t>
      </w:r>
      <w:r>
        <w:rPr>
          <w:rFonts w:hint="default" w:ascii="Calibri" w:hAnsi="Calibri"/>
          <w:sz w:val="24"/>
          <w:szCs w:val="24"/>
          <w:lang w:val="en-US"/>
        </w:rPr>
        <w:t>!=</w:t>
      </w:r>
      <w:r>
        <w:rPr>
          <w:rFonts w:hint="default" w:ascii="Calibri" w:hAnsi="Calibri"/>
          <w:sz w:val="24"/>
          <w:szCs w:val="24"/>
          <w:lang w:val="uk-UA"/>
        </w:rPr>
        <w:t>пятниця</w:t>
      </w:r>
      <w:r>
        <w:rPr>
          <w:rFonts w:hint="default" w:ascii="Calibri" w:hAnsi="Calibri"/>
          <w:sz w:val="24"/>
          <w:szCs w:val="24"/>
          <w:lang w:val="en-US"/>
        </w:rPr>
        <w:t xml:space="preserve">] -&gt; </w:t>
      </w:r>
      <w:r>
        <w:rPr>
          <w:rFonts w:hint="default" w:ascii="Calibri" w:hAnsi="Calibri"/>
          <w:sz w:val="24"/>
          <w:szCs w:val="24"/>
          <w:lang w:val="uk-UA"/>
        </w:rPr>
        <w:t>Р1</w:t>
      </w:r>
    </w:p>
    <w:p>
      <w:pPr>
        <w:numPr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Р1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Г1</w:t>
      </w:r>
    </w:p>
    <w:p>
      <w:pPr>
        <w:numPr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(Г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=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])[</w:t>
      </w:r>
      <w:r>
        <w:rPr>
          <w:rFonts w:hint="default" w:ascii="Calibri" w:hAnsi="Calibri"/>
          <w:sz w:val="24"/>
          <w:szCs w:val="24"/>
          <w:lang w:val="uk-UA"/>
        </w:rPr>
        <w:t>Г1</w:t>
      </w:r>
      <w:r>
        <w:rPr>
          <w:rFonts w:hint="default" w:ascii="Calibri" w:hAnsi="Calibri"/>
          <w:sz w:val="24"/>
          <w:szCs w:val="24"/>
          <w:lang w:val="en-US"/>
        </w:rPr>
        <w:t>] -&gt; Res</w:t>
      </w:r>
    </w:p>
    <w:p>
      <w:pPr>
        <w:numPr>
          <w:ilvl w:val="0"/>
          <w:numId w:val="18"/>
        </w:numPr>
        <w:ind w:left="0" w:leftChars="0" w:firstLine="0" w:firstLine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Знайти коди груп та курси, у яких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lang w:val="uk-UA"/>
        </w:rPr>
        <w:t>заняття не проводяться у п’ятницю.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день-тижня</w:t>
      </w:r>
      <w:r>
        <w:rPr>
          <w:rFonts w:hint="default" w:ascii="Calibri" w:hAnsi="Calibri"/>
          <w:sz w:val="24"/>
          <w:szCs w:val="24"/>
          <w:lang w:val="en-US"/>
        </w:rPr>
        <w:t>=</w:t>
      </w:r>
      <w:r>
        <w:rPr>
          <w:rFonts w:hint="default" w:ascii="Calibri" w:hAnsi="Calibri"/>
          <w:sz w:val="24"/>
          <w:szCs w:val="24"/>
          <w:lang w:val="uk-UA"/>
        </w:rPr>
        <w:t>пятниця</w:t>
      </w:r>
      <w:r>
        <w:rPr>
          <w:rFonts w:hint="default" w:ascii="Calibri" w:hAnsi="Calibri"/>
          <w:sz w:val="24"/>
          <w:szCs w:val="24"/>
          <w:lang w:val="en-US"/>
        </w:rPr>
        <w:t xml:space="preserve">] -&gt; </w:t>
      </w:r>
      <w:r>
        <w:rPr>
          <w:rFonts w:hint="default" w:ascii="Calibri" w:hAnsi="Calibri"/>
          <w:sz w:val="24"/>
          <w:szCs w:val="24"/>
          <w:lang w:val="uk-UA"/>
        </w:rPr>
        <w:t>Р1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Р\Р1 -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Р2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Р2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-</w:t>
      </w:r>
      <w:r>
        <w:rPr>
          <w:rFonts w:hint="default" w:ascii="Calibri" w:hAnsi="Calibri"/>
          <w:sz w:val="24"/>
          <w:szCs w:val="24"/>
          <w:lang w:val="en-US"/>
        </w:rPr>
        <w:t xml:space="preserve">&gt; </w:t>
      </w:r>
      <w:r>
        <w:rPr>
          <w:rFonts w:hint="default" w:ascii="Calibri" w:hAnsi="Calibri"/>
          <w:sz w:val="24"/>
          <w:szCs w:val="24"/>
          <w:lang w:val="uk-UA"/>
        </w:rPr>
        <w:t>Г1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(Г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=</w:t>
      </w:r>
      <w:r>
        <w:rPr>
          <w:rFonts w:hint="default" w:ascii="Calibri" w:hAnsi="Calibri"/>
          <w:sz w:val="24"/>
          <w:szCs w:val="24"/>
          <w:lang w:val="uk-UA"/>
        </w:rPr>
        <w:t>Кг</w:t>
      </w:r>
      <w:r>
        <w:rPr>
          <w:rFonts w:hint="default" w:ascii="Calibri" w:hAnsi="Calibri"/>
          <w:sz w:val="24"/>
          <w:szCs w:val="24"/>
          <w:lang w:val="en-US"/>
        </w:rPr>
        <w:t>])[</w:t>
      </w:r>
      <w:r>
        <w:rPr>
          <w:rFonts w:hint="default" w:ascii="Calibri" w:hAnsi="Calibri"/>
          <w:sz w:val="24"/>
          <w:szCs w:val="24"/>
          <w:lang w:val="uk-UA"/>
        </w:rPr>
        <w:t>Г1</w:t>
      </w:r>
      <w:r>
        <w:rPr>
          <w:rFonts w:hint="default" w:ascii="Calibri" w:hAnsi="Calibri"/>
          <w:sz w:val="24"/>
          <w:szCs w:val="24"/>
          <w:lang w:val="en-US"/>
        </w:rPr>
        <w:t>] -&gt; Res</w:t>
      </w:r>
    </w:p>
    <w:p>
      <w:pPr>
        <w:numPr>
          <w:ilvl w:val="0"/>
          <w:numId w:val="18"/>
        </w:numPr>
        <w:ind w:left="0" w:leftChars="0" w:firstLine="0" w:firstLine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uk-UA"/>
        </w:rPr>
        <w:t>Знайти назви предметів, що читають лектори-сумісники (тобто лектори не з університету) з усіх організацій.</w:t>
      </w:r>
    </w:p>
    <w:p>
      <w:pPr>
        <w:numPr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en-US"/>
        </w:rPr>
        <w:t>(</w:t>
      </w:r>
      <w:r>
        <w:rPr>
          <w:rFonts w:hint="default" w:ascii="Calibri" w:hAnsi="Calibri"/>
          <w:sz w:val="24"/>
          <w:szCs w:val="24"/>
          <w:lang w:val="uk-UA"/>
        </w:rPr>
        <w:t>Л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орг!=</w:t>
      </w:r>
      <w:r>
        <w:rPr>
          <w:rFonts w:hint="default" w:ascii="Calibri" w:hAnsi="Calibri"/>
          <w:sz w:val="24"/>
          <w:szCs w:val="24"/>
          <w:lang w:val="en-US"/>
        </w:rPr>
        <w:t>”</w:t>
      </w:r>
      <w:r>
        <w:rPr>
          <w:rFonts w:hint="default" w:ascii="Calibri" w:hAnsi="Calibri"/>
          <w:sz w:val="24"/>
          <w:szCs w:val="24"/>
          <w:lang w:val="uk-UA"/>
        </w:rPr>
        <w:t>університет</w:t>
      </w:r>
      <w:r>
        <w:rPr>
          <w:rFonts w:hint="default" w:ascii="Calibri" w:hAnsi="Calibri"/>
          <w:sz w:val="24"/>
          <w:szCs w:val="24"/>
          <w:lang w:val="en-US"/>
        </w:rPr>
        <w:t>”]</w:t>
      </w:r>
      <w:r>
        <w:rPr>
          <w:rFonts w:hint="default" w:ascii="Calibri" w:hAnsi="Calibri"/>
          <w:sz w:val="24"/>
          <w:szCs w:val="24"/>
          <w:lang w:val="uk-UA"/>
        </w:rPr>
        <w:t>)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</w:t>
      </w:r>
      <w:r>
        <w:rPr>
          <w:rFonts w:hint="default" w:ascii="Calibri" w:hAnsi="Calibri"/>
          <w:sz w:val="24"/>
          <w:szCs w:val="24"/>
          <w:lang w:val="en-US"/>
        </w:rPr>
        <w:t xml:space="preserve">-&gt; </w:t>
      </w:r>
      <w:r>
        <w:rPr>
          <w:rFonts w:hint="default" w:ascii="Calibri" w:hAnsi="Calibri"/>
          <w:sz w:val="24"/>
          <w:szCs w:val="24"/>
          <w:lang w:val="uk-UA"/>
        </w:rPr>
        <w:t>ЛС</w:t>
      </w:r>
    </w:p>
    <w:p>
      <w:pPr>
        <w:numPr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uk-UA"/>
        </w:rPr>
      </w:pPr>
      <w:r>
        <w:rPr>
          <w:rFonts w:hint="default" w:ascii="Calibri" w:hAnsi="Calibri"/>
          <w:sz w:val="24"/>
          <w:szCs w:val="24"/>
          <w:lang w:val="en-US"/>
        </w:rPr>
        <w:t>(</w:t>
      </w:r>
      <w:r>
        <w:rPr>
          <w:rFonts w:hint="default" w:ascii="Calibri" w:hAnsi="Calibri"/>
          <w:sz w:val="24"/>
          <w:szCs w:val="24"/>
          <w:lang w:val="uk-UA"/>
        </w:rPr>
        <w:t>Р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Кл=Кл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ЛС</w:t>
      </w:r>
      <w:r>
        <w:rPr>
          <w:rFonts w:hint="default" w:ascii="Calibri" w:hAnsi="Calibri"/>
          <w:sz w:val="24"/>
          <w:szCs w:val="24"/>
          <w:lang w:val="en-US"/>
        </w:rPr>
        <w:t>)[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</w:t>
      </w:r>
      <w:r>
        <w:rPr>
          <w:rFonts w:hint="default" w:ascii="Calibri" w:hAnsi="Calibri"/>
          <w:sz w:val="24"/>
          <w:szCs w:val="24"/>
          <w:lang w:val="en-US"/>
        </w:rPr>
        <w:t xml:space="preserve">-&gt; </w:t>
      </w:r>
      <w:r>
        <w:rPr>
          <w:rFonts w:hint="default" w:ascii="Calibri" w:hAnsi="Calibri"/>
          <w:sz w:val="24"/>
          <w:szCs w:val="24"/>
          <w:lang w:val="uk-UA"/>
        </w:rPr>
        <w:t>П1</w:t>
      </w:r>
    </w:p>
    <w:p>
      <w:pPr>
        <w:numPr>
          <w:numId w:val="0"/>
        </w:numPr>
        <w:ind w:leftChars="0"/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</w:t>
      </w:r>
      <w:r>
        <w:rPr>
          <w:rFonts w:hint="default" w:ascii="Calibri" w:hAnsi="Calibri"/>
          <w:sz w:val="24"/>
          <w:szCs w:val="24"/>
          <w:lang w:val="uk-UA"/>
        </w:rPr>
        <w:t>П</w:t>
      </w:r>
      <w:r>
        <w:rPr>
          <w:rFonts w:hint="default" w:ascii="Calibri" w:hAnsi="Calibri"/>
          <w:sz w:val="24"/>
          <w:szCs w:val="24"/>
          <w:lang w:val="en-US"/>
        </w:rPr>
        <w:t>[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=</w:t>
      </w:r>
      <w:r>
        <w:rPr>
          <w:rFonts w:hint="default" w:ascii="Calibri" w:hAnsi="Calibri"/>
          <w:sz w:val="24"/>
          <w:szCs w:val="24"/>
          <w:lang w:val="uk-UA"/>
        </w:rPr>
        <w:t>Кп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>П1</w:t>
      </w:r>
      <w:r>
        <w:rPr>
          <w:rFonts w:hint="default" w:ascii="Calibri" w:hAnsi="Calibri"/>
          <w:sz w:val="24"/>
          <w:szCs w:val="24"/>
          <w:lang w:val="en-US"/>
        </w:rPr>
        <w:t>)[</w:t>
      </w:r>
      <w:r>
        <w:rPr>
          <w:rFonts w:hint="default" w:ascii="Calibri" w:hAnsi="Calibri"/>
          <w:sz w:val="24"/>
          <w:szCs w:val="24"/>
          <w:lang w:val="uk-UA"/>
        </w:rPr>
        <w:t>назва</w:t>
      </w:r>
      <w:r>
        <w:rPr>
          <w:rFonts w:hint="default" w:ascii="Calibri" w:hAnsi="Calibri"/>
          <w:sz w:val="24"/>
          <w:szCs w:val="24"/>
          <w:lang w:val="en-US"/>
        </w:rPr>
        <w:t>]</w:t>
      </w:r>
      <w:r>
        <w:rPr>
          <w:rFonts w:hint="default" w:ascii="Calibri" w:hAnsi="Calibri"/>
          <w:sz w:val="24"/>
          <w:szCs w:val="24"/>
          <w:lang w:val="uk-UA"/>
        </w:rPr>
        <w:t xml:space="preserve"> </w:t>
      </w:r>
      <w:r>
        <w:rPr>
          <w:rFonts w:hint="default" w:ascii="Calibri" w:hAnsi="Calibri"/>
          <w:sz w:val="24"/>
          <w:szCs w:val="24"/>
          <w:lang w:val="en-US"/>
        </w:rPr>
        <w:t>-&gt; Res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A0266F"/>
    <w:multiLevelType w:val="singleLevel"/>
    <w:tmpl w:val="A6A026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203A64"/>
    <w:multiLevelType w:val="singleLevel"/>
    <w:tmpl w:val="AD203A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555B19F"/>
    <w:multiLevelType w:val="singleLevel"/>
    <w:tmpl w:val="C555B1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49B348A"/>
    <w:multiLevelType w:val="singleLevel"/>
    <w:tmpl w:val="F49B34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4">
    <w:nsid w:val="199B92B4"/>
    <w:multiLevelType w:val="singleLevel"/>
    <w:tmpl w:val="199B92B4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09506A9"/>
    <w:multiLevelType w:val="singleLevel"/>
    <w:tmpl w:val="409506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945EE2D"/>
    <w:multiLevelType w:val="singleLevel"/>
    <w:tmpl w:val="7945EE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E6E56AF"/>
    <w:multiLevelType w:val="singleLevel"/>
    <w:tmpl w:val="7E6E56AF"/>
    <w:lvl w:ilvl="0" w:tentative="0">
      <w:start w:val="3"/>
      <w:numFmt w:val="decimal"/>
      <w:suff w:val="space"/>
      <w:lvlText w:val="%1."/>
      <w:lvlJc w:val="left"/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2"/>
  </w:num>
  <w:num w:numId="13">
    <w:abstractNumId w:val="17"/>
  </w:num>
  <w:num w:numId="14">
    <w:abstractNumId w:val="0"/>
  </w:num>
  <w:num w:numId="15">
    <w:abstractNumId w:val="1"/>
  </w:num>
  <w:num w:numId="16">
    <w:abstractNumId w:val="15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4200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39703D"/>
    <w:rsid w:val="084C247E"/>
    <w:rsid w:val="0AC43BFC"/>
    <w:rsid w:val="12743B44"/>
    <w:rsid w:val="1FD8712E"/>
    <w:rsid w:val="21E02CB9"/>
    <w:rsid w:val="22D73025"/>
    <w:rsid w:val="25A12B66"/>
    <w:rsid w:val="285E0D99"/>
    <w:rsid w:val="2B056729"/>
    <w:rsid w:val="2F2E335C"/>
    <w:rsid w:val="31E2721A"/>
    <w:rsid w:val="3A0E47A9"/>
    <w:rsid w:val="3D937236"/>
    <w:rsid w:val="43B7651E"/>
    <w:rsid w:val="4744200A"/>
    <w:rsid w:val="4ADD2236"/>
    <w:rsid w:val="4B7D31B5"/>
    <w:rsid w:val="504943C4"/>
    <w:rsid w:val="5DB713F3"/>
    <w:rsid w:val="5EAD072D"/>
    <w:rsid w:val="610D4BDB"/>
    <w:rsid w:val="6A6D6776"/>
    <w:rsid w:val="720F110C"/>
    <w:rsid w:val="791316C9"/>
    <w:rsid w:val="7D3E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after="90" w:line="24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2024-03-04T22:42:00Z</dcterms:created>
  <dc:creator>asus</dc:creator>
  <cp:lastModifiedBy>asus</cp:lastModifiedBy>
  <dcterms:modified xsi:type="dcterms:W3CDTF">2024-03-05T00:36:42Z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BFA7476414114E9E96757BF125A771B7</vt:lpwstr>
  </property>
</Properties>
</file>